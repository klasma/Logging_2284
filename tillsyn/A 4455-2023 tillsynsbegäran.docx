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avverkningsanmälan A 4455-2023 i Örnsköldsviks kommun. Denna avverkningsanmälan inkom 2023-01-30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4455-2023 karta.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