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35003-2021 i Örnsköldsviks kommun</w:t>
      </w:r>
    </w:p>
    <w:p>
      <w:r>
        <w:t>Detta dokument behandlar höga naturvärden i avverkningsanmälan A 35003-2021 i Örnsköldsviks kommun. Denna avverkningsanmälan inkom 2021-07-06 16:10:25 och omfattar 25,5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35003-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7076728, E 693113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