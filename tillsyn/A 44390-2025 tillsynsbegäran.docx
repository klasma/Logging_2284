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44390-2025 i Örnsköldsviks kommun</w:t>
      </w:r>
    </w:p>
    <w:p>
      <w:r>
        <w:t>Detta dokument behandlar höga naturvärden i avverkningsanmälan A 44390-2025 i Örnsköldsviks kommun. Denna avverkningsanmälan inkom 2025-09-16 11:49:04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doftskinn (NT), gammelgransskål (NT), granticka (NT), järpe (NT, §4), kolflarnlav (NT), lunglav (NT), reliktbock (NT), rosenticka (NT), spillkråka (NT, §4), talltita (NT, §4), ullticka (NT), vedflamlav (NT), vedskivlav (NT), blodticka (S), stuplav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44390-2025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7035012, E 654222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