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61515-2024 i Örnsköldsviks kommun</w:t>
      </w:r>
    </w:p>
    <w:p>
      <w:r>
        <w:t>Detta dokument behandlar höga naturvärden i avverkningsanmälan A 61515-2024 i Örnsköldsviks kommun. Denna avverkningsanmälan inkom 2024-12-20 13:45:28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61515-2024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7021830, E 646947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