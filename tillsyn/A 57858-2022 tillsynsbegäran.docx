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57858-2022 i Örnsköldsviks kommun</w:t>
      </w:r>
    </w:p>
    <w:p>
      <w:r>
        <w:t>Detta dokument behandlar höga naturvärden i avverkningsanmälan A 57858-2022 i Örnsköldsviks kommun. Denna avverkningsanmälan inkom 2022-12-03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kolflarnlav (NT), lunglav (NT), tretåig hackspett (NT, §4),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57858-2022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7024347, E 632009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496151"/>
            <wp:docPr id="2" name="Picture 2"/>
            <wp:cNvGraphicFramePr>
              <a:graphicFrameLocks noChangeAspect="1"/>
            </wp:cNvGraphicFramePr>
            <a:graphic>
              <a:graphicData uri="http://schemas.openxmlformats.org/drawingml/2006/picture">
                <pic:pic>
                  <pic:nvPicPr>
                    <pic:cNvPr id="0" name="A 57858-2022 karta knärot.png"/>
                    <pic:cNvPicPr/>
                  </pic:nvPicPr>
                  <pic:blipFill>
                    <a:blip r:embed="rId17"/>
                    <a:stretch>
                      <a:fillRect/>
                    </a:stretch>
                  </pic:blipFill>
                  <pic:spPr>
                    <a:xfrm>
                      <a:off x="0" y="0"/>
                      <a:ext cx="5486400" cy="44961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7024347, E 632009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