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44376-2024 i Örnsköldsviks kommun</w:t>
      </w:r>
    </w:p>
    <w:p>
      <w:r>
        <w:t>Detta dokument behandlar höga naturvärden i avverkningsanmälan A 44376-2024 i Örnsköldsviks kommun. Denna avverkningsanmälan inkom 2024-10-08 15:48:05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gammelgransskål (NT), lunglav (NT), ullticka (NT),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44376-2024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7049514, E 622756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