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41454-2024 i Örnsköldsviks kommun</w:t>
      </w:r>
    </w:p>
    <w:p>
      <w:r>
        <w:t>Detta dokument behandlar höga naturvärden i avverkningsanmälan A 41454-2024 i Örnsköldsviks kommun. Denna avverkningsanmälan inkom 2024-09-25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garnlav (NT), gultoppig fingersvamp (NT), lunglav (NT), skogsfru (NT, §8), bårdlav (S), mörk husmossa (S), spindelblomster (S, §8),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1454-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7073896, E 664855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 spindelblomster (S, §8) och revlummer (§9).</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