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2011-2023 i Örnsköldsviks kommun</w:t>
      </w:r>
    </w:p>
    <w:p>
      <w:r>
        <w:t>Detta dokument behandlar höga naturvärden i avverkningsanmälan A 2011-2023 i Örnsköldsviks kommun. Denna avverkningsanmälan inkom 2023-01-13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kolflarnlav (NT), lunglav (NT), tallticka (NT), vedflamlav (NT)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2011-2023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7054242, E 637493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