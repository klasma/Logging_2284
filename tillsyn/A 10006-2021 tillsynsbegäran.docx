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10006-2021 i Örnsköldsviks kommun</w:t>
      </w:r>
    </w:p>
    <w:p>
      <w:r>
        <w:t>Detta dokument behandlar höga naturvärden i avverkningsanmälan A 10006-2021 i Örnsköldsviks kommun. Denna avverkningsanmälan inkom 2021-02-28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006-2021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7036835, E 647333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10006-2021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7036835, E 647333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