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35994-2025 i Örnsköldsviks kommun</w:t>
      </w:r>
    </w:p>
    <w:p>
      <w:r>
        <w:t>Detta dokument behandlar höga naturvärden i avverkningsanmälan A 35994-2025 i Örnsköldsviks kommun. Denna avverkningsanmälan inkom 2025-07-25 11:45:38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barkkornlav (S), mörk husmossa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3599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646125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