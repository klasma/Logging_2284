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41254-2021 i Örnsköldsviks kommun</w:t>
      </w:r>
    </w:p>
    <w:p>
      <w:r>
        <w:t>Detta dokument behandlar höga naturvärden i avverkningsanmälan A 41254-2021 i Örnsköldsviks kommun. Denna avverkningsanmälan inkom 2021-08-16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rynkskinn (VU), doftskinn (NT), garnlav (NT), rosenticka (NT), talltita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8587"/>
            <wp:docPr id="1" name="Picture 1"/>
            <wp:cNvGraphicFramePr>
              <a:graphicFrameLocks noChangeAspect="1"/>
            </wp:cNvGraphicFramePr>
            <a:graphic>
              <a:graphicData uri="http://schemas.openxmlformats.org/drawingml/2006/picture">
                <pic:pic>
                  <pic:nvPicPr>
                    <pic:cNvPr id="0" name="A 41254-2021 karta.png"/>
                    <pic:cNvPicPr/>
                  </pic:nvPicPr>
                  <pic:blipFill>
                    <a:blip r:embed="rId16"/>
                    <a:stretch>
                      <a:fillRect/>
                    </a:stretch>
                  </pic:blipFill>
                  <pic:spPr>
                    <a:xfrm>
                      <a:off x="0" y="0"/>
                      <a:ext cx="5486400" cy="6168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7030983, E 652067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836665"/>
            <wp:docPr id="2" name="Picture 2"/>
            <wp:cNvGraphicFramePr>
              <a:graphicFrameLocks noChangeAspect="1"/>
            </wp:cNvGraphicFramePr>
            <a:graphic>
              <a:graphicData uri="http://schemas.openxmlformats.org/drawingml/2006/picture">
                <pic:pic>
                  <pic:nvPicPr>
                    <pic:cNvPr id="0" name="A 41254-2021 karta knärot.png"/>
                    <pic:cNvPicPr/>
                  </pic:nvPicPr>
                  <pic:blipFill>
                    <a:blip r:embed="rId17"/>
                    <a:stretch>
                      <a:fillRect/>
                    </a:stretch>
                  </pic:blipFill>
                  <pic:spPr>
                    <a:xfrm>
                      <a:off x="0" y="0"/>
                      <a:ext cx="5486400" cy="783666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7030983, E 652067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