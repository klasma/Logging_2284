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36923-2022 i Örnsköldsviks kommun</w:t>
      </w:r>
    </w:p>
    <w:p>
      <w:r>
        <w:t>Detta dokument behandlar höga naturvärden i avverkningsanmälan A 36923-2022 i Örnsköldsviks kommun. Denna avverkningsanmälan inkom 2022-09-01 22:42:42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blå taggsvamp (NT), garnlav (NT), kolflarnlav (NT), dropptaggsvamp (S), skarp dropptaggsvamp (S)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36923-2022 karta.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7045261, E 621612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