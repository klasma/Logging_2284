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24809-2024 i Örnsköldsviks kommun</w:t>
      </w:r>
    </w:p>
    <w:p>
      <w:r>
        <w:t>Detta dokument behandlar höga naturvärden i avverkningsanmälan A 24809-2024 i Örnsköldsviks kommun. Denna avverkningsanmälan inkom 2024-06-17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skrovellav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24809-2024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7024220, E 629536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