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12698-2024 i Örnsköldsviks kommun</w:t>
      </w:r>
    </w:p>
    <w:p>
      <w:r>
        <w:t>Detta dokument behandlar höga naturvärden i avverkningsanmälan A 12698-2024 i Örnsköldsviks kommun. Denna avverkningsanmälan inkom 2024-04-02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reliktbock (NT) och tallticka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12698-2024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7056725, E 633110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