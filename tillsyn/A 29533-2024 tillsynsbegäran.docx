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29533-2024 i Örnsköldsviks kommun</w:t>
      </w:r>
    </w:p>
    <w:p>
      <w:r>
        <w:t>Detta dokument behandlar höga naturvärden i avverkningsanmälan A 29533-2024 i Örnsköldsviks kommun. Denna avverkningsanmälan inkom 2024-07-11 11:33:31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29533-2024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7066459, E 661291 i SWEREF 99 TM.</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