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23771-2025 i Örnsköldsviks kommun</w:t>
      </w:r>
    </w:p>
    <w:p>
      <w:r>
        <w:t>Detta dokument behandlar höga naturvärden i avverkningsanmälan A 23771-2025 i Örnsköldsviks kommun. Denna avverkningsanmälan inkom 2025-05-16 11:40:03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järpe (NT, §4), spillkråka (NT, §4), ullticka (NT), plattlummer (S, §9), vedticka (S), fläcknycklar (§8)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37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7075210, E 659033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