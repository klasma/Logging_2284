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54155-2023 i Örnsköldsviks kommun</w:t>
      </w:r>
    </w:p>
    <w:p>
      <w:r>
        <w:t>Detta dokument behandlar höga naturvärden i avverkningsanmälan A 54155-2023 i Örnsköldsviks kommun. Denna avverkningsanmälan inkom 2023-11-02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hornflikmossa (VU)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4155-2023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7052882, E 652715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