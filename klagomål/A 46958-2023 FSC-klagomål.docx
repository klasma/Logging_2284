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46958-2023 i Örnsköldsviks kommun</w:t>
      </w:r>
    </w:p>
    <w:p>
      <w:r>
        <w:t>Detta dokument behandlar höga naturvärden i avverkningsanmälan A 46958-2023 i Örnsköldsviks kommun. Denna avverkningsanmälan inkom 2023-09-26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lappticka (VU), garnlav (NT), granticka (NT), rosenticka (NT), spillkråka (NT, §4), ullticka (NT), stor aspticka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6958-2023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7037746, E 646880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571690"/>
            <wp:docPr id="2" name="Picture 2"/>
            <wp:cNvGraphicFramePr>
              <a:graphicFrameLocks noChangeAspect="1"/>
            </wp:cNvGraphicFramePr>
            <a:graphic>
              <a:graphicData uri="http://schemas.openxmlformats.org/drawingml/2006/picture">
                <pic:pic>
                  <pic:nvPicPr>
                    <pic:cNvPr id="0" name="A 46958-2023 karta knärot.png"/>
                    <pic:cNvPicPr/>
                  </pic:nvPicPr>
                  <pic:blipFill>
                    <a:blip r:embed="rId17"/>
                    <a:stretch>
                      <a:fillRect/>
                    </a:stretch>
                  </pic:blipFill>
                  <pic:spPr>
                    <a:xfrm>
                      <a:off x="0" y="0"/>
                      <a:ext cx="5486400" cy="55716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7037746, E 646880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