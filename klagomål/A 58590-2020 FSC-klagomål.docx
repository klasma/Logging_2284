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58590-2020 i Örnsköldsviks kommun</w:t>
      </w:r>
    </w:p>
    <w:p>
      <w:r>
        <w:t>Detta dokument behandlar höga naturvärden i avverkningsanmälan A 58590-2020 i Örnsköldsviks kommun. Denna avverkningsanmälan inkom 2020-11-10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spillkråka (NT, §4), tretåig hackspett (NT, §4) och vitgrynig nållav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58590-2020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7085078, E 642630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