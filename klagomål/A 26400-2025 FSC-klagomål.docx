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26400-2025 i Örnsköldsviks kommun</w:t>
      </w:r>
    </w:p>
    <w:p>
      <w:r>
        <w:t>Detta dokument behandlar höga naturvärden i avverkningsanmälan A 26400-2025 i Örnsköldsviks kommun. Denna avverkningsanmälan inkom 2025-05-30 07:58:47 och omfattar 8,0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6400-2025 karta.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7026386, E 640573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