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7587-2024 i Örnsköldsviks kommun</w:t>
      </w:r>
    </w:p>
    <w:p>
      <w:r>
        <w:t>Detta dokument behandlar höga naturvärden i avverkningsanmälan A 7587-2024 i Örnsköldsviks kommun. Denna avverkningsanmälan inkom 2024-02-26 00:00:00 och omfattar 10,6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kolflarnlav (NT), orange taggsvamp (NT), skrovlig taggsvamp (NT), svart taggsvamp (NT) och vaddporing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7587-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7089276, E 659002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