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21323-2024 i Örnsköldsviks kommun</w:t>
      </w:r>
    </w:p>
    <w:p>
      <w:r>
        <w:t>Detta dokument behandlar höga naturvärden i avverkningsanmälan A 21323-2024 i Örnsköldsviks kommun. Denna avverkningsanmälan inkom 2024-05-28 18:00:14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1323-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7059841, E 700869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