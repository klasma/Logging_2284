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3544-2024 i Örnsköldsviks kommun</w:t>
      </w:r>
    </w:p>
    <w:p>
      <w:r>
        <w:t>Detta dokument behandlar höga naturvärden i avverkningsanmälan A 3544-2024 i Örnsköldsviks kommun. Denna avverkningsanmälan inkom 2024-01-29 00:00:00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gräddporing (VU), doftskinn (NT), garnlav (NT), reliktbock (NT) och grovticka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3544-2024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7052076, E 639657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