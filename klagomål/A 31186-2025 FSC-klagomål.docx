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31186-2025 i Örnsköldsviks kommun</w:t>
      </w:r>
    </w:p>
    <w:p>
      <w:r>
        <w:t>Detta dokument behandlar höga naturvärden i avverkningsanmälan A 31186-2025 i Örnsköldsviks kommun. Denna avverkningsanmälan inkom 2025-06-24 16:16:34 och omfattar 14,6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lunglav (NT), ullticka (NT), bårdlav (S), mörk husmossa (S),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1186-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7019679, E 643646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1.50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1186-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7019679, E 643646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