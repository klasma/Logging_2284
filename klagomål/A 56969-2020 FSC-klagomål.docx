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56969-2020 i Örnsköldsviks kommun</w:t>
      </w:r>
    </w:p>
    <w:p>
      <w:r>
        <w:t>Detta dokument behandlar höga naturvärden i avverkningsanmälan A 56969-2020 i Örnsköldsviks kommun. Denna avverkningsanmälan inkom 2020-11-03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lunglav (NT), violettgrå tagellav (NT), stuplav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56969-2020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7075464, E 658227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