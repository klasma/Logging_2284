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26756-2021 i Örnsköldsviks kommun</w:t>
      </w:r>
    </w:p>
    <w:p>
      <w:r>
        <w:t>Detta dokument behandlar höga naturvärden i avverkningsanmälan A 26756-2021 i Örnsköldsviks kommun. Denna avverkningsanmälan inkom 2021-06-02 10:10:10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orange taggsvamp (NT), skrovlig taggsvamp (NT) och svart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26756-2021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7089108, E 659028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