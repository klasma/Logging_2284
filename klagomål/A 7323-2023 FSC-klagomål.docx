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7323-2023 i Örnsköldsviks kommun</w:t>
      </w:r>
    </w:p>
    <w:p>
      <w:r>
        <w:t>Detta dokument behandlar höga naturvärden i avverkningsanmälan A 7323-2023 i Örnsköldsviks kommun. Denna avverkningsanmälan inkom 2023-02-13 00:00:00 och omfattar 18,6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7323-2023 karta.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7058273, E 614690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