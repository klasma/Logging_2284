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50264-2024 i Örnsköldsviks kommun</w:t>
      </w:r>
    </w:p>
    <w:p>
      <w:r>
        <w:t>Detta dokument behandlar höga naturvärden i avverkningsanmälan A 50264-2024 i Örnsköldsviks kommun. Denna avverkningsanmälan inkom 2024-11-04 14:06:52 och omfattar 3,6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granticka (NT), lunglav (NT), ullticka (NT), bårdlav (S), skinnlav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6521"/>
            <wp:docPr id="1" name="Picture 1"/>
            <wp:cNvGraphicFramePr>
              <a:graphicFrameLocks noChangeAspect="1"/>
            </wp:cNvGraphicFramePr>
            <a:graphic>
              <a:graphicData uri="http://schemas.openxmlformats.org/drawingml/2006/picture">
                <pic:pic>
                  <pic:nvPicPr>
                    <pic:cNvPr id="0" name="A 50264-2024 karta.png"/>
                    <pic:cNvPicPr/>
                  </pic:nvPicPr>
                  <pic:blipFill>
                    <a:blip r:embed="rId16"/>
                    <a:stretch>
                      <a:fillRect/>
                    </a:stretch>
                  </pic:blipFill>
                  <pic:spPr>
                    <a:xfrm>
                      <a:off x="0" y="0"/>
                      <a:ext cx="5486400" cy="3066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7065974, E 636310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429402"/>
            <wp:docPr id="2" name="Picture 2"/>
            <wp:cNvGraphicFramePr>
              <a:graphicFrameLocks noChangeAspect="1"/>
            </wp:cNvGraphicFramePr>
            <a:graphic>
              <a:graphicData uri="http://schemas.openxmlformats.org/drawingml/2006/picture">
                <pic:pic>
                  <pic:nvPicPr>
                    <pic:cNvPr id="0" name="A 50264-2024 karta knärot.png"/>
                    <pic:cNvPicPr/>
                  </pic:nvPicPr>
                  <pic:blipFill>
                    <a:blip r:embed="rId17"/>
                    <a:stretch>
                      <a:fillRect/>
                    </a:stretch>
                  </pic:blipFill>
                  <pic:spPr>
                    <a:xfrm>
                      <a:off x="0" y="0"/>
                      <a:ext cx="5486400" cy="342940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7065974, E 636310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