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50533-2023 i Örnsköldsviks kommun</w:t>
      </w:r>
    </w:p>
    <w:p>
      <w:r>
        <w:t>Detta dokument behandlar höga naturvärden i avverkningsanmälan A 50533-2023 i Örnsköldsviks kommun. Denna avverkningsanmälan inkom 2023-10-18 07:45:54 och omfattar 2,0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vågticka (VU), gammelgransskål (NT), järpe (NT, §4), lunglav (NT), orange taggsvamp (NT), skrovlig taggsvamp (NT), spillkråka (NT, §4), talltita (NT, §4), vedskivlav (NT), violettgrå tagellav (NT), skarp dropptaggsvamp (S) och skinnlav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2205"/>
            <wp:docPr id="1" name="Picture 1"/>
            <wp:cNvGraphicFramePr>
              <a:graphicFrameLocks noChangeAspect="1"/>
            </wp:cNvGraphicFramePr>
            <a:graphic>
              <a:graphicData uri="http://schemas.openxmlformats.org/drawingml/2006/picture">
                <pic:pic>
                  <pic:nvPicPr>
                    <pic:cNvPr id="0" name="A 50533-2023 karta.png"/>
                    <pic:cNvPicPr/>
                  </pic:nvPicPr>
                  <pic:blipFill>
                    <a:blip r:embed="rId16"/>
                    <a:stretch>
                      <a:fillRect/>
                    </a:stretch>
                  </pic:blipFill>
                  <pic:spPr>
                    <a:xfrm>
                      <a:off x="0" y="0"/>
                      <a:ext cx="5486400" cy="5792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7043468, E 634059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knärot (VU, §8), järpe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1.03 ha med buffertzonerna och får av detta skäl inte avverkas.</w:t>
      </w:r>
    </w:p>
    <w:p>
      <w:pPr>
        <w:pStyle w:val="Caption"/>
      </w:pPr>
      <w:r>
        <w:drawing>
          <wp:inline xmlns:a="http://schemas.openxmlformats.org/drawingml/2006/main" xmlns:pic="http://schemas.openxmlformats.org/drawingml/2006/picture">
            <wp:extent cx="5486400" cy="7629004"/>
            <wp:docPr id="2" name="Picture 2"/>
            <wp:cNvGraphicFramePr>
              <a:graphicFrameLocks noChangeAspect="1"/>
            </wp:cNvGraphicFramePr>
            <a:graphic>
              <a:graphicData uri="http://schemas.openxmlformats.org/drawingml/2006/picture">
                <pic:pic>
                  <pic:nvPicPr>
                    <pic:cNvPr id="0" name="A 50533-2023 karta knärot.png"/>
                    <pic:cNvPicPr/>
                  </pic:nvPicPr>
                  <pic:blipFill>
                    <a:blip r:embed="rId17"/>
                    <a:stretch>
                      <a:fillRect/>
                    </a:stretch>
                  </pic:blipFill>
                  <pic:spPr>
                    <a:xfrm>
                      <a:off x="0" y="0"/>
                      <a:ext cx="5486400" cy="762900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7043468, E 634059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