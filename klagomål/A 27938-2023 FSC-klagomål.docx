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27938-2023 i Örnsköldsviks kommun</w:t>
      </w:r>
    </w:p>
    <w:p>
      <w:r>
        <w:t>Detta dokument behandlar höga naturvärden i avverkningsanmälan A 27938-2023 i Örnsköldsviks kommun. Denna avverkningsanmälan inkom 2023-06-21 15:52:07 och omfattar 6,5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doftskinn (NT), gammelgransskål (NT), garnlav (NT), granticka (NT), lunglav (NT), spillkråka (NT, §4), tretåig hackspett (NT, §4), ullticka (NT), violettgrå tagellav (NT), bronshjon (S), bårdlav (S), spindelblomster (S, §8), stuplav (S), thomsons trägnagare (S), vedticka (S),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0500"/>
            <wp:docPr id="1" name="Picture 1"/>
            <wp:cNvGraphicFramePr>
              <a:graphicFrameLocks noChangeAspect="1"/>
            </wp:cNvGraphicFramePr>
            <a:graphic>
              <a:graphicData uri="http://schemas.openxmlformats.org/drawingml/2006/picture">
                <pic:pic>
                  <pic:nvPicPr>
                    <pic:cNvPr id="0" name="A 27938-2023 karta.png"/>
                    <pic:cNvPicPr/>
                  </pic:nvPicPr>
                  <pic:blipFill>
                    <a:blip r:embed="rId16"/>
                    <a:stretch>
                      <a:fillRect/>
                    </a:stretch>
                  </pic:blipFill>
                  <pic:spPr>
                    <a:xfrm>
                      <a:off x="0" y="0"/>
                      <a:ext cx="5486400" cy="3980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7058162, E 672803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spillkråka (NT, §4), tretåig hackspett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