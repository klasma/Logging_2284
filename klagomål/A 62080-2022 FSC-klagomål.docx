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62080-2022 i Örnsköldsviks kommun</w:t>
      </w:r>
    </w:p>
    <w:p>
      <w:r>
        <w:t>Detta dokument behandlar höga naturvärden i avverkningsanmälan A 62080-2022 i Örnsköldsviks kommun. Denna avverkningsanmälan inkom 2022-12-23 22:27:13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62080-2022 karta.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7045182, E 614907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