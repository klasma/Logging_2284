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32388-2023 i Örnsköldsviks kommun</w:t>
      </w:r>
    </w:p>
    <w:p>
      <w:r>
        <w:t>Detta dokument behandlar höga naturvärden i avverkningsanmälan A 32388-2023 i Örnsköldsviks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2388-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7028140, E 691002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