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43682-2025 i Örnsköldsviks kommun</w:t>
      </w:r>
    </w:p>
    <w:p>
      <w:r>
        <w:t>Detta dokument behandlar höga naturvärden i avverkningsanmälan A 43682-2025 i Örnsköldsviks kommun. Denna avverkningsanmälan inkom 2025-09-12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doftskinn (NT), gammelgransskål (NT), gränsticka (NT), spillkråka (NT, §4), talltita (NT, §4), ullticka (NT), vedflamlav (NT), vedskivlav (NT) och tallfingersvamp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12263"/>
            <wp:docPr id="1" name="Picture 1"/>
            <wp:cNvGraphicFramePr>
              <a:graphicFrameLocks noChangeAspect="1"/>
            </wp:cNvGraphicFramePr>
            <a:graphic>
              <a:graphicData uri="http://schemas.openxmlformats.org/drawingml/2006/picture">
                <pic:pic>
                  <pic:nvPicPr>
                    <pic:cNvPr id="0" name="A 43682-2025 karta.png"/>
                    <pic:cNvPicPr/>
                  </pic:nvPicPr>
                  <pic:blipFill>
                    <a:blip r:embed="rId16"/>
                    <a:stretch>
                      <a:fillRect/>
                    </a:stretch>
                  </pic:blipFill>
                  <pic:spPr>
                    <a:xfrm>
                      <a:off x="0" y="0"/>
                      <a:ext cx="5486400" cy="781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7032333, E 644184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